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2608" w14:textId="163B855B" w:rsidR="008B7461" w:rsidRDefault="008B7461" w:rsidP="008B7461">
      <w:pPr>
        <w:rPr>
          <w:rFonts w:ascii="Agency FB" w:hAnsi="Agency FB"/>
          <w:sz w:val="72"/>
          <w:szCs w:val="72"/>
          <w:lang w:val="de-DE"/>
        </w:rPr>
      </w:pPr>
      <w:r>
        <w:rPr>
          <w:rFonts w:ascii="Agency FB" w:hAnsi="Agency FB"/>
          <w:sz w:val="72"/>
          <w:szCs w:val="72"/>
          <w:lang w:val="de-DE"/>
        </w:rPr>
        <w:t>KVB NHL CUP 2025 Regeln und Bestimmungen</w:t>
      </w:r>
    </w:p>
    <w:p w14:paraId="7F938B38" w14:textId="77777777" w:rsidR="008B7461" w:rsidRDefault="008B7461" w:rsidP="008B7461">
      <w:pPr>
        <w:rPr>
          <w:rFonts w:ascii="Agency FB" w:hAnsi="Agency FB"/>
          <w:sz w:val="72"/>
          <w:szCs w:val="72"/>
          <w:lang w:val="de-DE"/>
        </w:rPr>
      </w:pPr>
    </w:p>
    <w:p w14:paraId="0D7883D8" w14:textId="42CCF5FC" w:rsidR="008B7461" w:rsidRPr="00C4233B" w:rsidRDefault="008B7461" w:rsidP="008B7461">
      <w:pPr>
        <w:pStyle w:val="Listenabsatz"/>
        <w:numPr>
          <w:ilvl w:val="0"/>
          <w:numId w:val="11"/>
        </w:numPr>
        <w:rPr>
          <w:rFonts w:ascii="Agency FB" w:hAnsi="Agency FB"/>
          <w:sz w:val="36"/>
          <w:szCs w:val="36"/>
          <w:lang w:val="de-DE"/>
        </w:rPr>
      </w:pPr>
      <w:r w:rsidRPr="00C4233B">
        <w:rPr>
          <w:rFonts w:ascii="Agency FB" w:hAnsi="Agency FB"/>
          <w:sz w:val="36"/>
          <w:szCs w:val="36"/>
          <w:lang w:val="de-DE"/>
        </w:rPr>
        <w:t xml:space="preserve">Allgemeine Bestimmungen </w:t>
      </w:r>
    </w:p>
    <w:p w14:paraId="7AE3BC42" w14:textId="73F92BFC" w:rsidR="008B7461" w:rsidRPr="00C4233B" w:rsidRDefault="008B7461" w:rsidP="008B7461">
      <w:pPr>
        <w:pStyle w:val="Listenabsatz"/>
        <w:numPr>
          <w:ilvl w:val="0"/>
          <w:numId w:val="12"/>
        </w:numPr>
        <w:rPr>
          <w:rFonts w:ascii="Agency FB" w:hAnsi="Agency FB"/>
          <w:sz w:val="36"/>
          <w:szCs w:val="36"/>
          <w:lang w:val="de-DE"/>
        </w:rPr>
      </w:pPr>
      <w:r w:rsidRPr="00C4233B">
        <w:rPr>
          <w:rFonts w:ascii="Agency FB" w:hAnsi="Agency FB"/>
          <w:sz w:val="36"/>
          <w:szCs w:val="36"/>
          <w:lang w:val="de-DE"/>
        </w:rPr>
        <w:t>1 Turniertermin: 27-29.05.2025</w:t>
      </w:r>
    </w:p>
    <w:p w14:paraId="1E69CC03" w14:textId="0582B7C0" w:rsidR="008B7461" w:rsidRPr="00C4233B" w:rsidRDefault="008B7461" w:rsidP="00C4233B">
      <w:pPr>
        <w:pStyle w:val="Listenabsatz"/>
        <w:numPr>
          <w:ilvl w:val="1"/>
          <w:numId w:val="12"/>
        </w:numPr>
        <w:rPr>
          <w:rFonts w:ascii="Agency FB" w:hAnsi="Agency FB"/>
          <w:sz w:val="36"/>
          <w:szCs w:val="36"/>
          <w:lang w:val="de-DE"/>
        </w:rPr>
      </w:pPr>
      <w:r w:rsidRPr="00C4233B">
        <w:rPr>
          <w:rFonts w:ascii="Agency FB" w:hAnsi="Agency FB"/>
          <w:sz w:val="36"/>
          <w:szCs w:val="36"/>
          <w:lang w:val="de-DE"/>
        </w:rPr>
        <w:t xml:space="preserve">Beginn ist um </w:t>
      </w:r>
      <w:r w:rsidR="00C4233B" w:rsidRPr="00C4233B">
        <w:rPr>
          <w:rFonts w:ascii="Agency FB" w:hAnsi="Agency FB"/>
          <w:sz w:val="36"/>
          <w:szCs w:val="36"/>
          <w:lang w:val="de-DE"/>
        </w:rPr>
        <w:t xml:space="preserve">13:00 das erste Gruppenspiel </w:t>
      </w:r>
    </w:p>
    <w:p w14:paraId="79852FAB" w14:textId="3E13AA7B" w:rsidR="00C4233B" w:rsidRPr="00C4233B" w:rsidRDefault="00C4233B" w:rsidP="00C4233B">
      <w:pPr>
        <w:pStyle w:val="Listenabsatz"/>
        <w:numPr>
          <w:ilvl w:val="1"/>
          <w:numId w:val="12"/>
        </w:numPr>
        <w:rPr>
          <w:rFonts w:ascii="Agency FB" w:hAnsi="Agency FB"/>
          <w:sz w:val="36"/>
          <w:szCs w:val="36"/>
          <w:lang w:val="de-DE"/>
        </w:rPr>
      </w:pPr>
      <w:r w:rsidRPr="00C4233B">
        <w:rPr>
          <w:rFonts w:ascii="Agency FB" w:hAnsi="Agency FB"/>
          <w:sz w:val="36"/>
          <w:szCs w:val="36"/>
          <w:lang w:val="de-DE"/>
        </w:rPr>
        <w:t>Ort</w:t>
      </w:r>
      <w:proofErr w:type="gramStart"/>
      <w:r w:rsidRPr="00C4233B">
        <w:rPr>
          <w:rFonts w:ascii="Agency FB" w:hAnsi="Agency FB"/>
          <w:sz w:val="36"/>
          <w:szCs w:val="36"/>
          <w:lang w:val="de-DE"/>
        </w:rPr>
        <w:t xml:space="preserve">: </w:t>
      </w:r>
      <w:r w:rsidRPr="00C4233B">
        <w:rPr>
          <w:rFonts w:ascii="Agency FB" w:hAnsi="Agency FB"/>
          <w:b/>
          <w:bCs/>
          <w:sz w:val="36"/>
          <w:szCs w:val="36"/>
          <w:lang w:val="de-DE"/>
        </w:rPr>
        <w:t>:</w:t>
      </w:r>
      <w:proofErr w:type="gramEnd"/>
      <w:r w:rsidRPr="00C4233B">
        <w:rPr>
          <w:rFonts w:ascii="Agency FB" w:hAnsi="Agency FB"/>
          <w:b/>
          <w:bCs/>
          <w:sz w:val="36"/>
          <w:szCs w:val="36"/>
          <w:lang w:val="de-DE"/>
        </w:rPr>
        <w:t> ICE ARENA Plze</w:t>
      </w:r>
      <w:r w:rsidRPr="00C4233B">
        <w:rPr>
          <w:rFonts w:ascii="Calibri" w:hAnsi="Calibri" w:cs="Calibri"/>
          <w:b/>
          <w:bCs/>
          <w:sz w:val="36"/>
          <w:szCs w:val="36"/>
          <w:lang w:val="de-DE"/>
        </w:rPr>
        <w:t>ň</w:t>
      </w:r>
      <w:r w:rsidRPr="00C4233B">
        <w:rPr>
          <w:rFonts w:ascii="Agency FB" w:hAnsi="Agency FB" w:cs="Agency FB"/>
          <w:b/>
          <w:bCs/>
          <w:sz w:val="36"/>
          <w:szCs w:val="36"/>
          <w:lang w:val="de-DE"/>
        </w:rPr>
        <w:t>    </w:t>
      </w:r>
      <w:r w:rsidRPr="00C4233B">
        <w:rPr>
          <w:rFonts w:ascii="Agency FB" w:hAnsi="Agency FB"/>
          <w:b/>
          <w:bCs/>
          <w:sz w:val="36"/>
          <w:szCs w:val="36"/>
          <w:lang w:val="de-DE"/>
        </w:rPr>
        <w:t xml:space="preserve"> </w:t>
      </w:r>
      <w:proofErr w:type="spellStart"/>
      <w:r w:rsidRPr="00C4233B">
        <w:rPr>
          <w:rFonts w:ascii="Agency FB" w:hAnsi="Agency FB"/>
          <w:b/>
          <w:bCs/>
          <w:sz w:val="36"/>
          <w:szCs w:val="36"/>
          <w:lang w:val="de-DE"/>
        </w:rPr>
        <w:t>Studentsk</w:t>
      </w:r>
      <w:r w:rsidRPr="00C4233B">
        <w:rPr>
          <w:rFonts w:ascii="Agency FB" w:hAnsi="Agency FB" w:cs="Agency FB"/>
          <w:b/>
          <w:bCs/>
          <w:sz w:val="36"/>
          <w:szCs w:val="36"/>
          <w:lang w:val="de-DE"/>
        </w:rPr>
        <w:t>á</w:t>
      </w:r>
      <w:proofErr w:type="spellEnd"/>
      <w:r w:rsidRPr="00C4233B">
        <w:rPr>
          <w:rFonts w:ascii="Agency FB" w:hAnsi="Agency FB"/>
          <w:b/>
          <w:bCs/>
          <w:sz w:val="36"/>
          <w:szCs w:val="36"/>
          <w:lang w:val="de-DE"/>
        </w:rPr>
        <w:t xml:space="preserve"> 117/2143 323 00 Plze</w:t>
      </w:r>
      <w:r w:rsidRPr="00C4233B">
        <w:rPr>
          <w:rFonts w:ascii="Calibri" w:hAnsi="Calibri" w:cs="Calibri"/>
          <w:b/>
          <w:bCs/>
          <w:sz w:val="36"/>
          <w:szCs w:val="36"/>
          <w:lang w:val="de-DE"/>
        </w:rPr>
        <w:t>ň</w:t>
      </w:r>
      <w:r w:rsidRPr="00C4233B">
        <w:rPr>
          <w:rFonts w:ascii="Agency FB" w:hAnsi="Agency FB" w:cs="Agency FB"/>
          <w:b/>
          <w:bCs/>
          <w:sz w:val="36"/>
          <w:szCs w:val="36"/>
          <w:lang w:val="de-DE"/>
        </w:rPr>
        <w:t> </w:t>
      </w:r>
      <w:r w:rsidRPr="00C4233B">
        <w:rPr>
          <w:rFonts w:ascii="Agency FB" w:hAnsi="Agency FB"/>
          <w:b/>
          <w:bCs/>
          <w:sz w:val="36"/>
          <w:szCs w:val="36"/>
          <w:lang w:val="de-DE"/>
        </w:rPr>
        <w:t>Website der Tschechischen Republik:</w:t>
      </w:r>
      <w:r w:rsidRPr="00C4233B">
        <w:rPr>
          <w:rFonts w:ascii="Agency FB" w:hAnsi="Agency FB" w:cs="Agency FB"/>
          <w:b/>
          <w:bCs/>
          <w:sz w:val="36"/>
          <w:szCs w:val="36"/>
          <w:lang w:val="de-DE"/>
        </w:rPr>
        <w:t> </w:t>
      </w:r>
      <w:hyperlink r:id="rId6" w:history="1">
        <w:r w:rsidRPr="00C4233B">
          <w:rPr>
            <w:rStyle w:val="Hyperlink"/>
            <w:rFonts w:ascii="Agency FB" w:hAnsi="Agency FB"/>
            <w:b/>
            <w:bCs/>
            <w:sz w:val="36"/>
            <w:szCs w:val="36"/>
            <w:lang w:val="de-DE"/>
          </w:rPr>
          <w:t>www.icearenaplzen.cz</w:t>
        </w:r>
      </w:hyperlink>
      <w:r w:rsidRPr="00C4233B">
        <w:rPr>
          <w:rFonts w:ascii="Agency FB" w:hAnsi="Agency FB"/>
          <w:b/>
          <w:bCs/>
          <w:sz w:val="36"/>
          <w:szCs w:val="36"/>
          <w:lang w:val="de-DE"/>
        </w:rPr>
        <w:t>   </w:t>
      </w:r>
    </w:p>
    <w:p w14:paraId="7387B72F" w14:textId="4A329927" w:rsidR="00C4233B" w:rsidRPr="00C4233B" w:rsidRDefault="00C4233B" w:rsidP="00C4233B">
      <w:pPr>
        <w:pStyle w:val="Listenabsatz"/>
        <w:numPr>
          <w:ilvl w:val="1"/>
          <w:numId w:val="12"/>
        </w:numPr>
        <w:rPr>
          <w:rFonts w:ascii="Agency FB" w:hAnsi="Agency FB"/>
          <w:sz w:val="36"/>
          <w:szCs w:val="36"/>
          <w:lang w:val="de-DE"/>
        </w:rPr>
      </w:pPr>
      <w:r w:rsidRPr="00C4233B">
        <w:rPr>
          <w:rFonts w:ascii="Agency FB" w:hAnsi="Agency FB"/>
          <w:sz w:val="36"/>
          <w:szCs w:val="36"/>
          <w:lang w:val="de-DE"/>
        </w:rPr>
        <w:t xml:space="preserve">Veranstalter: Erik Schmidt und Tomas Kubalik </w:t>
      </w:r>
    </w:p>
    <w:p w14:paraId="7E262489" w14:textId="7BA71896" w:rsidR="00C4233B" w:rsidRPr="00C4233B" w:rsidRDefault="00C4233B" w:rsidP="00C4233B">
      <w:pPr>
        <w:pStyle w:val="Listenabsatz"/>
        <w:numPr>
          <w:ilvl w:val="1"/>
          <w:numId w:val="12"/>
        </w:numPr>
        <w:rPr>
          <w:rFonts w:ascii="Agency FB" w:hAnsi="Agency FB"/>
          <w:sz w:val="36"/>
          <w:szCs w:val="36"/>
          <w:lang w:val="de-DE"/>
        </w:rPr>
      </w:pPr>
      <w:r w:rsidRPr="00C4233B">
        <w:rPr>
          <w:rFonts w:ascii="Agency FB" w:hAnsi="Agency FB"/>
          <w:sz w:val="36"/>
          <w:szCs w:val="36"/>
          <w:lang w:val="de-DE"/>
        </w:rPr>
        <w:t>Jahrgang Spieler des Jahrgangs 2015 und jünger</w:t>
      </w:r>
    </w:p>
    <w:p w14:paraId="23700D6F" w14:textId="34BB08D3" w:rsidR="00C4233B" w:rsidRDefault="00C4233B" w:rsidP="00C4233B">
      <w:pPr>
        <w:ind w:left="360"/>
        <w:rPr>
          <w:rFonts w:ascii="Agency FB" w:hAnsi="Agency FB"/>
          <w:sz w:val="48"/>
          <w:szCs w:val="48"/>
          <w:lang w:val="de-DE"/>
        </w:rPr>
      </w:pPr>
      <w:r>
        <w:rPr>
          <w:rFonts w:ascii="Agency FB" w:hAnsi="Agency FB"/>
          <w:sz w:val="48"/>
          <w:szCs w:val="48"/>
          <w:lang w:val="de-DE"/>
        </w:rPr>
        <w:t>2.1 Anzahl der Teams 10</w:t>
      </w:r>
    </w:p>
    <w:p w14:paraId="075FD8E1" w14:textId="5003E69A" w:rsidR="00C4233B" w:rsidRDefault="00C4233B" w:rsidP="00C4233B">
      <w:pPr>
        <w:ind w:left="360"/>
        <w:rPr>
          <w:rFonts w:ascii="Agency FB" w:hAnsi="Agency FB"/>
          <w:b/>
          <w:bCs/>
          <w:sz w:val="48"/>
          <w:szCs w:val="48"/>
          <w:lang w:val="de-DE"/>
        </w:rPr>
      </w:pPr>
      <w:r>
        <w:rPr>
          <w:rFonts w:ascii="Agency FB" w:hAnsi="Agency FB"/>
          <w:sz w:val="48"/>
          <w:szCs w:val="48"/>
          <w:lang w:val="de-DE"/>
        </w:rPr>
        <w:t xml:space="preserve">2.2 Startgeld </w:t>
      </w:r>
      <w:r w:rsidRPr="00C4233B">
        <w:rPr>
          <w:rFonts w:ascii="Agency FB" w:hAnsi="Agency FB"/>
          <w:b/>
          <w:bCs/>
          <w:sz w:val="48"/>
          <w:szCs w:val="48"/>
          <w:lang w:val="de-DE"/>
        </w:rPr>
        <w:t>22.000</w:t>
      </w:r>
      <w:r w:rsidRPr="00C4233B">
        <w:rPr>
          <w:rFonts w:ascii="Agency FB" w:hAnsi="Agency FB"/>
          <w:b/>
          <w:bCs/>
          <w:sz w:val="48"/>
          <w:szCs w:val="48"/>
          <w:lang w:val="de-DE"/>
        </w:rPr>
        <w:t xml:space="preserve"> CZK pro Team, zahlbar bis 10.6. auf das KVB-Konto:  1183552012/2700</w:t>
      </w:r>
    </w:p>
    <w:p w14:paraId="3EB32F96" w14:textId="603D5C06" w:rsidR="00C4233B" w:rsidRPr="00C4233B" w:rsidRDefault="00C4233B" w:rsidP="00C4233B">
      <w:pPr>
        <w:ind w:left="360"/>
        <w:rPr>
          <w:rFonts w:ascii="Agency FB" w:hAnsi="Agency FB"/>
          <w:sz w:val="32"/>
          <w:szCs w:val="32"/>
          <w:lang w:val="de-DE"/>
        </w:rPr>
      </w:pPr>
      <w:r>
        <w:rPr>
          <w:rFonts w:ascii="Agency FB" w:hAnsi="Agency FB"/>
          <w:sz w:val="48"/>
          <w:szCs w:val="48"/>
          <w:lang w:val="de-DE"/>
        </w:rPr>
        <w:t xml:space="preserve">2.3 Regeln </w:t>
      </w:r>
      <w:r w:rsidRPr="00C4233B">
        <w:rPr>
          <w:rFonts w:ascii="Agency FB" w:hAnsi="Agency FB"/>
          <w:b/>
          <w:bCs/>
          <w:sz w:val="32"/>
          <w:szCs w:val="32"/>
          <w:lang w:val="de-DE"/>
        </w:rPr>
        <w:t xml:space="preserve">Das Turnier richtet sich an – Spielerinnen und Spieler Jahrgang 2014 und jünger (Mädchen Jahrgang </w:t>
      </w:r>
      <w:proofErr w:type="gramStart"/>
      <w:r w:rsidRPr="00C4233B">
        <w:rPr>
          <w:rFonts w:ascii="Agency FB" w:hAnsi="Agency FB"/>
          <w:b/>
          <w:bCs/>
          <w:sz w:val="32"/>
          <w:szCs w:val="32"/>
          <w:lang w:val="de-DE"/>
        </w:rPr>
        <w:t>201</w:t>
      </w:r>
      <w:r>
        <w:rPr>
          <w:rFonts w:ascii="Agency FB" w:hAnsi="Agency FB"/>
          <w:b/>
          <w:bCs/>
          <w:sz w:val="32"/>
          <w:szCs w:val="32"/>
          <w:lang w:val="de-DE"/>
        </w:rPr>
        <w:t xml:space="preserve">5 </w:t>
      </w:r>
      <w:r w:rsidRPr="00C4233B">
        <w:rPr>
          <w:rFonts w:ascii="Agency FB" w:hAnsi="Agency FB"/>
          <w:b/>
          <w:bCs/>
          <w:sz w:val="32"/>
          <w:szCs w:val="32"/>
          <w:lang w:val="de-DE"/>
        </w:rPr>
        <w:t xml:space="preserve"> und</w:t>
      </w:r>
      <w:proofErr w:type="gramEnd"/>
      <w:r w:rsidRPr="00C4233B">
        <w:rPr>
          <w:rFonts w:ascii="Agency FB" w:hAnsi="Agency FB"/>
          <w:b/>
          <w:bCs/>
          <w:sz w:val="32"/>
          <w:szCs w:val="32"/>
          <w:lang w:val="de-DE"/>
        </w:rPr>
        <w:t xml:space="preserve"> jünger)</w:t>
      </w:r>
    </w:p>
    <w:p w14:paraId="7B3572B8" w14:textId="5AD0E6C3" w:rsidR="00C4233B" w:rsidRPr="00C4233B" w:rsidRDefault="00C4233B" w:rsidP="00C4233B">
      <w:pPr>
        <w:ind w:left="360"/>
        <w:rPr>
          <w:rFonts w:ascii="Agency FB" w:hAnsi="Agency FB"/>
          <w:sz w:val="32"/>
          <w:szCs w:val="32"/>
          <w:lang w:val="de-DE"/>
        </w:rPr>
      </w:pPr>
      <w:r w:rsidRPr="00C4233B">
        <w:rPr>
          <w:rFonts w:ascii="Agency FB" w:hAnsi="Agency FB"/>
          <w:b/>
          <w:bCs/>
          <w:sz w:val="32"/>
          <w:szCs w:val="32"/>
          <w:lang w:val="de-DE"/>
        </w:rPr>
        <w:t xml:space="preserve">        Gespielt wird auf dem gesamten Hockeyfeld nach den Regeln der </w:t>
      </w:r>
      <w:r w:rsidRPr="00C4233B">
        <w:rPr>
          <w:rFonts w:ascii="Calibri" w:hAnsi="Calibri" w:cs="Calibri"/>
          <w:b/>
          <w:bCs/>
          <w:sz w:val="32"/>
          <w:szCs w:val="32"/>
          <w:lang w:val="de-DE"/>
        </w:rPr>
        <w:t>Č</w:t>
      </w:r>
      <w:r w:rsidRPr="00C4233B">
        <w:rPr>
          <w:rFonts w:ascii="Agency FB" w:hAnsi="Agency FB"/>
          <w:b/>
          <w:bCs/>
          <w:sz w:val="32"/>
          <w:szCs w:val="32"/>
          <w:lang w:val="de-DE"/>
        </w:rPr>
        <w:t>SLH</w:t>
      </w:r>
      <w:r w:rsidRPr="00C4233B">
        <w:rPr>
          <w:rFonts w:ascii="Agency FB" w:hAnsi="Agency FB" w:cs="Agency FB"/>
          <w:b/>
          <w:bCs/>
          <w:sz w:val="32"/>
          <w:szCs w:val="32"/>
          <w:lang w:val="de-DE"/>
        </w:rPr>
        <w:t>.</w:t>
      </w:r>
      <w:r w:rsidRPr="00C4233B">
        <w:rPr>
          <w:rFonts w:ascii="Agency FB" w:hAnsi="Agency FB"/>
          <w:b/>
          <w:bCs/>
          <w:sz w:val="32"/>
          <w:szCs w:val="32"/>
          <w:lang w:val="de-DE"/>
        </w:rPr>
        <w:t xml:space="preserve"> Die Mindestanzahl an Spielern in einem Team betr</w:t>
      </w:r>
      <w:r w:rsidRPr="00C4233B">
        <w:rPr>
          <w:rFonts w:ascii="Agency FB" w:hAnsi="Agency FB" w:cs="Agency FB"/>
          <w:b/>
          <w:bCs/>
          <w:sz w:val="32"/>
          <w:szCs w:val="32"/>
          <w:lang w:val="de-DE"/>
        </w:rPr>
        <w:t>ä</w:t>
      </w:r>
      <w:r w:rsidRPr="00C4233B">
        <w:rPr>
          <w:rFonts w:ascii="Agency FB" w:hAnsi="Agency FB"/>
          <w:b/>
          <w:bCs/>
          <w:sz w:val="32"/>
          <w:szCs w:val="32"/>
          <w:lang w:val="de-DE"/>
        </w:rPr>
        <w:t xml:space="preserve">gt </w:t>
      </w:r>
      <w:r>
        <w:rPr>
          <w:rFonts w:ascii="Agency FB" w:hAnsi="Agency FB"/>
          <w:b/>
          <w:bCs/>
          <w:sz w:val="32"/>
          <w:szCs w:val="32"/>
          <w:lang w:val="de-DE"/>
        </w:rPr>
        <w:t>9</w:t>
      </w:r>
      <w:r w:rsidRPr="00C4233B">
        <w:rPr>
          <w:rFonts w:ascii="Agency FB" w:hAnsi="Agency FB"/>
          <w:b/>
          <w:bCs/>
          <w:sz w:val="32"/>
          <w:szCs w:val="32"/>
          <w:lang w:val="de-DE"/>
        </w:rPr>
        <w:t>+1!</w:t>
      </w:r>
    </w:p>
    <w:p w14:paraId="77984849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32"/>
          <w:szCs w:val="32"/>
          <w:lang w:val="de-DE"/>
        </w:rPr>
        <w:t>    </w:t>
      </w:r>
      <w:r>
        <w:rPr>
          <w:rFonts w:ascii="Agency FB" w:hAnsi="Agency FB"/>
          <w:b/>
          <w:bCs/>
          <w:sz w:val="40"/>
          <w:szCs w:val="40"/>
          <w:lang w:val="de-DE"/>
        </w:rPr>
        <w:t xml:space="preserve">2.4 </w:t>
      </w:r>
      <w:r w:rsidRPr="00C4233B">
        <w:rPr>
          <w:rFonts w:ascii="Agency FB" w:hAnsi="Agency FB"/>
          <w:b/>
          <w:bCs/>
          <w:sz w:val="40"/>
          <w:szCs w:val="40"/>
          <w:lang w:val="de-DE"/>
        </w:rPr>
        <w:t>3. Turniermodus</w:t>
      </w:r>
    </w:p>
    <w:p w14:paraId="281A2370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lastRenderedPageBreak/>
        <w:t>3.1 Vorrunde (Reguläre Saison)</w:t>
      </w:r>
    </w:p>
    <w:p w14:paraId="0DCE508A" w14:textId="77777777" w:rsidR="00C4233B" w:rsidRPr="00C4233B" w:rsidRDefault="00C4233B" w:rsidP="00C4233B">
      <w:pPr>
        <w:numPr>
          <w:ilvl w:val="0"/>
          <w:numId w:val="13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Jeder gegen jeden (Round-Robin-System)</w:t>
      </w:r>
    </w:p>
    <w:p w14:paraId="3EF4713C" w14:textId="77777777" w:rsidR="00C4233B" w:rsidRPr="00C4233B" w:rsidRDefault="00C4233B" w:rsidP="00C4233B">
      <w:pPr>
        <w:numPr>
          <w:ilvl w:val="0"/>
          <w:numId w:val="13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Pro Spiel: 2×15 Minuten ohne Overtime</w:t>
      </w:r>
    </w:p>
    <w:p w14:paraId="42A8DFFE" w14:textId="77777777" w:rsidR="00C4233B" w:rsidRPr="00C4233B" w:rsidRDefault="00C4233B" w:rsidP="00C4233B">
      <w:pPr>
        <w:numPr>
          <w:ilvl w:val="0"/>
          <w:numId w:val="13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Jedes Team absolviert 9 Spiele (4 Spiele an Tag 1 + 4 an Tag 2 + 1 an Tag 3)</w:t>
      </w:r>
    </w:p>
    <w:p w14:paraId="63A5DAE7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3.2 Tabelle &amp; Wertung</w:t>
      </w:r>
    </w:p>
    <w:p w14:paraId="6CCBC2A1" w14:textId="77777777" w:rsidR="00C4233B" w:rsidRPr="00C4233B" w:rsidRDefault="00C4233B" w:rsidP="00C4233B">
      <w:pPr>
        <w:numPr>
          <w:ilvl w:val="0"/>
          <w:numId w:val="14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Sieg = 3 Punkte</w:t>
      </w:r>
    </w:p>
    <w:p w14:paraId="5FF69E36" w14:textId="77777777" w:rsidR="00C4233B" w:rsidRPr="00C4233B" w:rsidRDefault="00C4233B" w:rsidP="00C4233B">
      <w:pPr>
        <w:numPr>
          <w:ilvl w:val="0"/>
          <w:numId w:val="14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Unentschieden = 1 Punkt</w:t>
      </w:r>
    </w:p>
    <w:p w14:paraId="1320640C" w14:textId="77777777" w:rsidR="00C4233B" w:rsidRPr="00C4233B" w:rsidRDefault="00C4233B" w:rsidP="00C4233B">
      <w:pPr>
        <w:numPr>
          <w:ilvl w:val="0"/>
          <w:numId w:val="14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Niederlage = 0 Punkte</w:t>
      </w:r>
    </w:p>
    <w:p w14:paraId="5CAADF73" w14:textId="77777777" w:rsidR="00C4233B" w:rsidRPr="00C4233B" w:rsidRDefault="00C4233B" w:rsidP="00C4233B">
      <w:pPr>
        <w:numPr>
          <w:ilvl w:val="0"/>
          <w:numId w:val="14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Bei Punktgleichheit entscheidet:</w:t>
      </w:r>
    </w:p>
    <w:p w14:paraId="224B165F" w14:textId="77777777" w:rsidR="00C4233B" w:rsidRPr="00C4233B" w:rsidRDefault="00C4233B" w:rsidP="00C4233B">
      <w:pPr>
        <w:numPr>
          <w:ilvl w:val="1"/>
          <w:numId w:val="14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Direkter Vergleich</w:t>
      </w:r>
    </w:p>
    <w:p w14:paraId="35A5FAF3" w14:textId="77777777" w:rsidR="00C4233B" w:rsidRPr="00C4233B" w:rsidRDefault="00C4233B" w:rsidP="00C4233B">
      <w:pPr>
        <w:numPr>
          <w:ilvl w:val="1"/>
          <w:numId w:val="14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Tordifferenz</w:t>
      </w:r>
    </w:p>
    <w:p w14:paraId="3B991E36" w14:textId="77777777" w:rsidR="00C4233B" w:rsidRPr="00C4233B" w:rsidRDefault="00C4233B" w:rsidP="00C4233B">
      <w:pPr>
        <w:numPr>
          <w:ilvl w:val="1"/>
          <w:numId w:val="14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Mehr erzielte Tore</w:t>
      </w:r>
    </w:p>
    <w:p w14:paraId="7C28C09A" w14:textId="77777777" w:rsidR="00C4233B" w:rsidRPr="00C4233B" w:rsidRDefault="00C4233B" w:rsidP="00C4233B">
      <w:pPr>
        <w:numPr>
          <w:ilvl w:val="1"/>
          <w:numId w:val="14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Losentscheid durch Turnierleitung</w:t>
      </w:r>
    </w:p>
    <w:p w14:paraId="4271BC9F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pict w14:anchorId="6926264D">
          <v:rect id="_x0000_i1031" style="width:0;height:1.5pt" o:hralign="center" o:hrstd="t" o:hr="t" fillcolor="#a0a0a0" stroked="f"/>
        </w:pict>
      </w:r>
    </w:p>
    <w:p w14:paraId="205DF029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</w:rPr>
      </w:pPr>
      <w:r w:rsidRPr="00C4233B">
        <w:rPr>
          <w:rFonts w:ascii="Agency FB" w:hAnsi="Agency FB"/>
          <w:b/>
          <w:bCs/>
          <w:sz w:val="40"/>
          <w:szCs w:val="40"/>
        </w:rPr>
        <w:t>3.3 Play-Out &amp; Play-Offs</w:t>
      </w:r>
    </w:p>
    <w:p w14:paraId="4ED32AE9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</w:rPr>
      </w:pPr>
      <w:r w:rsidRPr="00C4233B">
        <w:rPr>
          <w:rFonts w:ascii="Agency FB" w:hAnsi="Agency FB"/>
          <w:b/>
          <w:bCs/>
          <w:sz w:val="40"/>
          <w:szCs w:val="40"/>
        </w:rPr>
        <w:t>Play-Out:</w:t>
      </w:r>
    </w:p>
    <w:p w14:paraId="16221A91" w14:textId="77777777" w:rsidR="00C4233B" w:rsidRPr="00C4233B" w:rsidRDefault="00C4233B" w:rsidP="00C4233B">
      <w:pPr>
        <w:numPr>
          <w:ilvl w:val="0"/>
          <w:numId w:val="15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lastRenderedPageBreak/>
        <w:t>Teams auf Platz 7–10 spielen Qualifikationsspiele für das Viertelfinale:</w:t>
      </w:r>
    </w:p>
    <w:p w14:paraId="3561F20F" w14:textId="7A617532" w:rsidR="00C4233B" w:rsidRPr="00C4233B" w:rsidRDefault="00C4233B" w:rsidP="00C4233B">
      <w:pPr>
        <w:numPr>
          <w:ilvl w:val="1"/>
          <w:numId w:val="15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 xml:space="preserve">7 </w:t>
      </w:r>
      <w:r w:rsidRPr="00C4233B">
        <w:rPr>
          <w:rFonts w:ascii="Agency FB" w:hAnsi="Agency FB"/>
          <w:b/>
          <w:bCs/>
          <w:sz w:val="40"/>
          <w:szCs w:val="40"/>
          <w:lang w:val="de-DE"/>
        </w:rPr>
        <w:t>vs.</w:t>
      </w:r>
      <w:r w:rsidRPr="00C4233B">
        <w:rPr>
          <w:rFonts w:ascii="Agency FB" w:hAnsi="Agency FB"/>
          <w:b/>
          <w:bCs/>
          <w:sz w:val="40"/>
          <w:szCs w:val="40"/>
          <w:lang w:val="de-DE"/>
        </w:rPr>
        <w:t xml:space="preserve"> 10, 8 </w:t>
      </w:r>
      <w:r w:rsidRPr="00C4233B">
        <w:rPr>
          <w:rFonts w:ascii="Agency FB" w:hAnsi="Agency FB"/>
          <w:b/>
          <w:bCs/>
          <w:sz w:val="40"/>
          <w:szCs w:val="40"/>
          <w:lang w:val="de-DE"/>
        </w:rPr>
        <w:t>vs.</w:t>
      </w:r>
      <w:r w:rsidRPr="00C4233B">
        <w:rPr>
          <w:rFonts w:ascii="Agency FB" w:hAnsi="Agency FB"/>
          <w:b/>
          <w:bCs/>
          <w:sz w:val="40"/>
          <w:szCs w:val="40"/>
          <w:lang w:val="de-DE"/>
        </w:rPr>
        <w:t xml:space="preserve"> 9</w:t>
      </w:r>
    </w:p>
    <w:p w14:paraId="09900AEF" w14:textId="77777777" w:rsidR="00C4233B" w:rsidRPr="00C4233B" w:rsidRDefault="00C4233B" w:rsidP="00C4233B">
      <w:pPr>
        <w:numPr>
          <w:ilvl w:val="1"/>
          <w:numId w:val="15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Gewinner qualifizieren sich für Viertelfinale</w:t>
      </w:r>
    </w:p>
    <w:p w14:paraId="7600325C" w14:textId="77777777" w:rsidR="00C4233B" w:rsidRPr="00C4233B" w:rsidRDefault="00C4233B" w:rsidP="00C4233B">
      <w:pPr>
        <w:numPr>
          <w:ilvl w:val="1"/>
          <w:numId w:val="15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Verlierer spielen Platz 9–10 aus</w:t>
      </w:r>
    </w:p>
    <w:p w14:paraId="0098F4D4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Play-Offs:</w:t>
      </w:r>
    </w:p>
    <w:p w14:paraId="06F510CE" w14:textId="77777777" w:rsidR="00C4233B" w:rsidRPr="00C4233B" w:rsidRDefault="00C4233B" w:rsidP="00C4233B">
      <w:pPr>
        <w:numPr>
          <w:ilvl w:val="0"/>
          <w:numId w:val="16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Klassisches K.O.-System:</w:t>
      </w:r>
    </w:p>
    <w:p w14:paraId="029273A0" w14:textId="77777777" w:rsidR="00C4233B" w:rsidRPr="00C4233B" w:rsidRDefault="00C4233B" w:rsidP="00C4233B">
      <w:pPr>
        <w:numPr>
          <w:ilvl w:val="1"/>
          <w:numId w:val="16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VF: 1–8, 2–7, 3–6, 4–5</w:t>
      </w:r>
    </w:p>
    <w:p w14:paraId="476A765D" w14:textId="428B028C" w:rsidR="00C4233B" w:rsidRPr="00C4233B" w:rsidRDefault="00C4233B" w:rsidP="00C4233B">
      <w:pPr>
        <w:numPr>
          <w:ilvl w:val="1"/>
          <w:numId w:val="16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HF,</w:t>
      </w:r>
      <w:r>
        <w:rPr>
          <w:rFonts w:ascii="Agency FB" w:hAnsi="Agency FB"/>
          <w:b/>
          <w:bCs/>
          <w:sz w:val="40"/>
          <w:szCs w:val="40"/>
          <w:lang w:val="de-DE"/>
        </w:rPr>
        <w:t xml:space="preserve"> und </w:t>
      </w:r>
      <w:proofErr w:type="spellStart"/>
      <w:r>
        <w:rPr>
          <w:rFonts w:ascii="Agency FB" w:hAnsi="Agency FB"/>
          <w:b/>
          <w:bCs/>
          <w:sz w:val="40"/>
          <w:szCs w:val="40"/>
          <w:lang w:val="de-DE"/>
        </w:rPr>
        <w:t>Platzierungspiele</w:t>
      </w:r>
      <w:proofErr w:type="spellEnd"/>
      <w:r>
        <w:rPr>
          <w:rFonts w:ascii="Agency FB" w:hAnsi="Agency FB"/>
          <w:b/>
          <w:bCs/>
          <w:sz w:val="40"/>
          <w:szCs w:val="40"/>
          <w:lang w:val="de-DE"/>
        </w:rPr>
        <w:t xml:space="preserve"> 5-8</w:t>
      </w:r>
      <w:r w:rsidRPr="00C4233B">
        <w:rPr>
          <w:rFonts w:ascii="Agency FB" w:hAnsi="Agency FB"/>
          <w:b/>
          <w:bCs/>
          <w:sz w:val="40"/>
          <w:szCs w:val="40"/>
          <w:lang w:val="de-DE"/>
        </w:rPr>
        <w:t xml:space="preserve"> Spiel um Platz 3 (Bronze), Finale</w:t>
      </w:r>
    </w:p>
    <w:p w14:paraId="5A4B9694" w14:textId="77777777" w:rsid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Spielzeit Playoffs: 1×21 Minuten</w:t>
      </w:r>
    </w:p>
    <w:p w14:paraId="57661345" w14:textId="77777777" w:rsid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</w:p>
    <w:p w14:paraId="2FD73407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4. Spielregeln</w:t>
      </w:r>
    </w:p>
    <w:p w14:paraId="6DF3CEBA" w14:textId="38199785" w:rsidR="00C4233B" w:rsidRPr="00C4233B" w:rsidRDefault="00C4233B" w:rsidP="00C4233B">
      <w:pPr>
        <w:numPr>
          <w:ilvl w:val="0"/>
          <w:numId w:val="17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Gespielt wird nach den offiziellen Regeln des [</w:t>
      </w:r>
      <w:r>
        <w:rPr>
          <w:rFonts w:ascii="Agency FB" w:hAnsi="Agency FB"/>
          <w:b/>
          <w:bCs/>
          <w:sz w:val="40"/>
          <w:szCs w:val="40"/>
          <w:lang w:val="de-DE"/>
        </w:rPr>
        <w:t>CSHL</w:t>
      </w:r>
      <w:r w:rsidRPr="00C4233B">
        <w:rPr>
          <w:rFonts w:ascii="Agency FB" w:hAnsi="Agency FB"/>
          <w:b/>
          <w:bCs/>
          <w:sz w:val="40"/>
          <w:szCs w:val="40"/>
          <w:lang w:val="de-DE"/>
        </w:rPr>
        <w:t>] mit folgenden Sonderregelungen:</w:t>
      </w:r>
    </w:p>
    <w:p w14:paraId="3D4E9BC6" w14:textId="77777777" w:rsidR="00C4233B" w:rsidRPr="00C4233B" w:rsidRDefault="00C4233B" w:rsidP="00C4233B">
      <w:pPr>
        <w:numPr>
          <w:ilvl w:val="1"/>
          <w:numId w:val="17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Kein Körperkontakt (je nach Altersklasse)</w:t>
      </w:r>
    </w:p>
    <w:p w14:paraId="0BBACB7B" w14:textId="77777777" w:rsidR="00C4233B" w:rsidRPr="00C4233B" w:rsidRDefault="00C4233B" w:rsidP="00C4233B">
      <w:pPr>
        <w:numPr>
          <w:ilvl w:val="1"/>
          <w:numId w:val="17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Strafen: 1 Minute Bankstrafe</w:t>
      </w:r>
    </w:p>
    <w:p w14:paraId="181CEB47" w14:textId="77777777" w:rsidR="00C4233B" w:rsidRPr="00C4233B" w:rsidRDefault="00C4233B" w:rsidP="00C4233B">
      <w:pPr>
        <w:numPr>
          <w:ilvl w:val="1"/>
          <w:numId w:val="17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Bullys nach Toren in der Mitte</w:t>
      </w:r>
    </w:p>
    <w:p w14:paraId="287AC21C" w14:textId="77777777" w:rsidR="00C4233B" w:rsidRPr="00C4233B" w:rsidRDefault="00C4233B" w:rsidP="00C4233B">
      <w:pPr>
        <w:numPr>
          <w:ilvl w:val="1"/>
          <w:numId w:val="17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lastRenderedPageBreak/>
        <w:t>Letzter Wechsel durch unterlegenes Team</w:t>
      </w:r>
    </w:p>
    <w:p w14:paraId="0875724F" w14:textId="77777777" w:rsidR="00C4233B" w:rsidRPr="00C4233B" w:rsidRDefault="00C4233B" w:rsidP="00C4233B">
      <w:pPr>
        <w:numPr>
          <w:ilvl w:val="1"/>
          <w:numId w:val="17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Torwartwechsel frei erlaubt</w:t>
      </w:r>
    </w:p>
    <w:p w14:paraId="1CAEF4C7" w14:textId="77777777" w:rsidR="00C4233B" w:rsidRPr="00C4233B" w:rsidRDefault="00C4233B" w:rsidP="00C4233B">
      <w:pPr>
        <w:numPr>
          <w:ilvl w:val="1"/>
          <w:numId w:val="17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Keine Overtime in Vorrunde</w:t>
      </w:r>
    </w:p>
    <w:p w14:paraId="7EF132FB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pict w14:anchorId="48853858">
          <v:rect id="_x0000_i1069" style="width:0;height:1.5pt" o:hralign="center" o:hrstd="t" o:hr="t" fillcolor="#a0a0a0" stroked="f"/>
        </w:pict>
      </w:r>
    </w:p>
    <w:p w14:paraId="063DCC56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5. Ergebnisse &amp; Platzierungen</w:t>
      </w:r>
    </w:p>
    <w:p w14:paraId="0BD4AA2E" w14:textId="77777777" w:rsidR="00C4233B" w:rsidRPr="00C4233B" w:rsidRDefault="00C4233B" w:rsidP="00C4233B">
      <w:pPr>
        <w:numPr>
          <w:ilvl w:val="0"/>
          <w:numId w:val="18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Ergebnisse werden live aktualisiert auf der Turnierseite</w:t>
      </w:r>
    </w:p>
    <w:p w14:paraId="78915D41" w14:textId="77777777" w:rsidR="00C4233B" w:rsidRPr="00C4233B" w:rsidRDefault="00C4233B" w:rsidP="00C4233B">
      <w:pPr>
        <w:numPr>
          <w:ilvl w:val="0"/>
          <w:numId w:val="18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Ergebnisse sind verbindlich nach Freigabe durch die Turnierleitung</w:t>
      </w:r>
    </w:p>
    <w:p w14:paraId="7BB38FCE" w14:textId="77777777" w:rsidR="00C4233B" w:rsidRPr="00C4233B" w:rsidRDefault="00C4233B" w:rsidP="00C4233B">
      <w:pPr>
        <w:numPr>
          <w:ilvl w:val="0"/>
          <w:numId w:val="18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Platzierungsspiele erfolgen auch für alle nicht qualifizierten Teams</w:t>
      </w:r>
    </w:p>
    <w:p w14:paraId="32A0C228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pict w14:anchorId="39CF664E">
          <v:rect id="_x0000_i1070" style="width:0;height:1.5pt" o:hralign="center" o:hrstd="t" o:hr="t" fillcolor="#a0a0a0" stroked="f"/>
        </w:pict>
      </w:r>
    </w:p>
    <w:p w14:paraId="5C4536CC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6. Auszeichnungen</w:t>
      </w:r>
    </w:p>
    <w:p w14:paraId="665407C6" w14:textId="77777777" w:rsidR="00C4233B" w:rsidRPr="00C4233B" w:rsidRDefault="00C4233B" w:rsidP="00C4233B">
      <w:pPr>
        <w:numPr>
          <w:ilvl w:val="0"/>
          <w:numId w:val="19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Pokale für Platz 1–3</w:t>
      </w:r>
    </w:p>
    <w:p w14:paraId="40BB24B3" w14:textId="77777777" w:rsidR="00C4233B" w:rsidRPr="00C4233B" w:rsidRDefault="00C4233B" w:rsidP="00C4233B">
      <w:pPr>
        <w:numPr>
          <w:ilvl w:val="0"/>
          <w:numId w:val="19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Medaillen für alle Spieler</w:t>
      </w:r>
    </w:p>
    <w:p w14:paraId="667BC4D6" w14:textId="77777777" w:rsidR="00C4233B" w:rsidRPr="00C4233B" w:rsidRDefault="00C4233B" w:rsidP="00C4233B">
      <w:pPr>
        <w:numPr>
          <w:ilvl w:val="0"/>
          <w:numId w:val="19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Sonderauszeichnungen:</w:t>
      </w:r>
    </w:p>
    <w:p w14:paraId="353B2F78" w14:textId="77777777" w:rsidR="00C4233B" w:rsidRPr="00C4233B" w:rsidRDefault="00C4233B" w:rsidP="00C4233B">
      <w:pPr>
        <w:numPr>
          <w:ilvl w:val="1"/>
          <w:numId w:val="19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MVP des Turniers</w:t>
      </w:r>
    </w:p>
    <w:p w14:paraId="3A98CD62" w14:textId="77777777" w:rsidR="00C4233B" w:rsidRPr="00C4233B" w:rsidRDefault="00C4233B" w:rsidP="00C4233B">
      <w:pPr>
        <w:numPr>
          <w:ilvl w:val="1"/>
          <w:numId w:val="19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Bester Torhüter</w:t>
      </w:r>
    </w:p>
    <w:p w14:paraId="130C0AB0" w14:textId="77777777" w:rsidR="00C4233B" w:rsidRPr="00C4233B" w:rsidRDefault="00C4233B" w:rsidP="00C4233B">
      <w:pPr>
        <w:numPr>
          <w:ilvl w:val="1"/>
          <w:numId w:val="19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Fair-Play-Team</w:t>
      </w:r>
    </w:p>
    <w:p w14:paraId="5002AC7F" w14:textId="77777777" w:rsidR="00C4233B" w:rsidRPr="00C4233B" w:rsidRDefault="00C4233B" w:rsidP="00C4233B">
      <w:pPr>
        <w:numPr>
          <w:ilvl w:val="1"/>
          <w:numId w:val="19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lastRenderedPageBreak/>
        <w:t>Top-Scorer</w:t>
      </w:r>
    </w:p>
    <w:p w14:paraId="11A06493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pict w14:anchorId="64948C1C">
          <v:rect id="_x0000_i1071" style="width:0;height:1.5pt" o:hralign="center" o:hrstd="t" o:hr="t" fillcolor="#a0a0a0" stroked="f"/>
        </w:pict>
      </w:r>
    </w:p>
    <w:p w14:paraId="513F061C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7. Zeitplan</w:t>
      </w:r>
    </w:p>
    <w:p w14:paraId="79DA4E8A" w14:textId="77777777" w:rsidR="00C4233B" w:rsidRPr="00C4233B" w:rsidRDefault="00C4233B" w:rsidP="00C4233B">
      <w:pPr>
        <w:numPr>
          <w:ilvl w:val="0"/>
          <w:numId w:val="20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Spielplan wird vorab veröffentlicht (Website &amp; Aushang)</w:t>
      </w:r>
    </w:p>
    <w:p w14:paraId="4703F354" w14:textId="77777777" w:rsidR="00C4233B" w:rsidRPr="00C4233B" w:rsidRDefault="00C4233B" w:rsidP="00C4233B">
      <w:pPr>
        <w:numPr>
          <w:ilvl w:val="0"/>
          <w:numId w:val="20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Alle Teams erscheinen 30 Minuten vor Spielbeginn</w:t>
      </w:r>
    </w:p>
    <w:p w14:paraId="7D9AA644" w14:textId="77777777" w:rsidR="00C4233B" w:rsidRPr="00C4233B" w:rsidRDefault="00C4233B" w:rsidP="00C4233B">
      <w:pPr>
        <w:numPr>
          <w:ilvl w:val="0"/>
          <w:numId w:val="20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Änderungen vorbehalten durch Turnierleitung</w:t>
      </w:r>
    </w:p>
    <w:p w14:paraId="30E98D38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pict w14:anchorId="31CFFCD8">
          <v:rect id="_x0000_i1072" style="width:0;height:1.5pt" o:hralign="center" o:hrstd="t" o:hr="t" fillcolor="#a0a0a0" stroked="f"/>
        </w:pict>
      </w:r>
    </w:p>
    <w:p w14:paraId="0ADB6368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8. Verhalten &amp; Fairness</w:t>
      </w:r>
    </w:p>
    <w:p w14:paraId="1D8139E4" w14:textId="77777777" w:rsidR="00C4233B" w:rsidRPr="00C4233B" w:rsidRDefault="00C4233B" w:rsidP="00C4233B">
      <w:pPr>
        <w:numPr>
          <w:ilvl w:val="0"/>
          <w:numId w:val="21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Fairplay steht im Mittelpunkt</w:t>
      </w:r>
    </w:p>
    <w:p w14:paraId="0196A0A5" w14:textId="77777777" w:rsidR="00C4233B" w:rsidRPr="00C4233B" w:rsidRDefault="00C4233B" w:rsidP="00C4233B">
      <w:pPr>
        <w:numPr>
          <w:ilvl w:val="0"/>
          <w:numId w:val="21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Trainer, Spieler und Eltern respektieren Entscheidungen der Schiedsrichter</w:t>
      </w:r>
    </w:p>
    <w:p w14:paraId="0A9D91FE" w14:textId="77777777" w:rsidR="00C4233B" w:rsidRPr="00C4233B" w:rsidRDefault="00C4233B" w:rsidP="00C4233B">
      <w:pPr>
        <w:numPr>
          <w:ilvl w:val="0"/>
          <w:numId w:val="21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Bei grobem Fehlverhalten kann ein Ausschluss erfolgen</w:t>
      </w:r>
    </w:p>
    <w:p w14:paraId="59F66BA7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pict w14:anchorId="1323A8D0">
          <v:rect id="_x0000_i1073" style="width:0;height:1.5pt" o:hralign="center" o:hrstd="t" o:hr="t" fillcolor="#a0a0a0" stroked="f"/>
        </w:pict>
      </w:r>
    </w:p>
    <w:p w14:paraId="5D8CDBB7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9. Sonstiges</w:t>
      </w:r>
    </w:p>
    <w:p w14:paraId="7FD5EF2B" w14:textId="77777777" w:rsidR="00C4233B" w:rsidRPr="00C4233B" w:rsidRDefault="00C4233B" w:rsidP="00C4233B">
      <w:pPr>
        <w:numPr>
          <w:ilvl w:val="0"/>
          <w:numId w:val="22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Erste Hilfe: Sanitätsdienst vor Ort</w:t>
      </w:r>
    </w:p>
    <w:p w14:paraId="4D452FD8" w14:textId="77777777" w:rsidR="00C4233B" w:rsidRPr="00C4233B" w:rsidRDefault="00C4233B" w:rsidP="00C4233B">
      <w:pPr>
        <w:numPr>
          <w:ilvl w:val="0"/>
          <w:numId w:val="22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Catering: Getränke &amp; Verpflegung an allen Tagen</w:t>
      </w:r>
    </w:p>
    <w:p w14:paraId="7249489C" w14:textId="77777777" w:rsidR="00C4233B" w:rsidRPr="00C4233B" w:rsidRDefault="00C4233B" w:rsidP="00C4233B">
      <w:pPr>
        <w:numPr>
          <w:ilvl w:val="0"/>
          <w:numId w:val="22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 xml:space="preserve">Lost &amp; </w:t>
      </w:r>
      <w:proofErr w:type="spellStart"/>
      <w:r w:rsidRPr="00C4233B">
        <w:rPr>
          <w:rFonts w:ascii="Agency FB" w:hAnsi="Agency FB"/>
          <w:b/>
          <w:bCs/>
          <w:sz w:val="40"/>
          <w:szCs w:val="40"/>
          <w:lang w:val="de-DE"/>
        </w:rPr>
        <w:t>Found</w:t>
      </w:r>
      <w:proofErr w:type="spellEnd"/>
      <w:r w:rsidRPr="00C4233B">
        <w:rPr>
          <w:rFonts w:ascii="Agency FB" w:hAnsi="Agency FB"/>
          <w:b/>
          <w:bCs/>
          <w:sz w:val="40"/>
          <w:szCs w:val="40"/>
          <w:lang w:val="de-DE"/>
        </w:rPr>
        <w:t xml:space="preserve"> bei der Turnierleitung</w:t>
      </w:r>
    </w:p>
    <w:p w14:paraId="00736C08" w14:textId="77777777" w:rsidR="00C4233B" w:rsidRPr="00C4233B" w:rsidRDefault="00C4233B" w:rsidP="00C4233B">
      <w:pPr>
        <w:numPr>
          <w:ilvl w:val="0"/>
          <w:numId w:val="22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lastRenderedPageBreak/>
        <w:t>Haftung: Veranstalter übernimmt keine Haftung bei Diebstahl oder Verletzungen</w:t>
      </w:r>
    </w:p>
    <w:p w14:paraId="67041CFC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pict w14:anchorId="5A0FEBD5">
          <v:rect id="_x0000_i1074" style="width:0;height:1.5pt" o:hralign="center" o:hrstd="t" o:hr="t" fillcolor="#a0a0a0" stroked="f"/>
        </w:pict>
      </w:r>
    </w:p>
    <w:p w14:paraId="23D8E497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10. Kontakt</w:t>
      </w:r>
    </w:p>
    <w:p w14:paraId="52C62928" w14:textId="72A90F60" w:rsidR="00C4233B" w:rsidRPr="00C4233B" w:rsidRDefault="00C4233B" w:rsidP="00C4233B">
      <w:pPr>
        <w:numPr>
          <w:ilvl w:val="0"/>
          <w:numId w:val="23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 xml:space="preserve">Turnierleitung: </w:t>
      </w:r>
      <w:r>
        <w:rPr>
          <w:rFonts w:ascii="Agency FB" w:hAnsi="Agency FB"/>
          <w:b/>
          <w:bCs/>
          <w:sz w:val="40"/>
          <w:szCs w:val="40"/>
          <w:lang w:val="de-DE"/>
        </w:rPr>
        <w:t>Erik Schmidt und Tomas Kubalik</w:t>
      </w:r>
    </w:p>
    <w:p w14:paraId="1725B522" w14:textId="2F4DB24B" w:rsidR="00C4233B" w:rsidRPr="00C4233B" w:rsidRDefault="00C4233B" w:rsidP="00C4233B">
      <w:pPr>
        <w:numPr>
          <w:ilvl w:val="0"/>
          <w:numId w:val="23"/>
        </w:numPr>
        <w:rPr>
          <w:rFonts w:ascii="Agency FB" w:hAnsi="Agency FB"/>
          <w:b/>
          <w:bCs/>
          <w:sz w:val="40"/>
          <w:szCs w:val="40"/>
        </w:rPr>
      </w:pPr>
      <w:r w:rsidRPr="00C4233B">
        <w:rPr>
          <w:rFonts w:ascii="Agency FB" w:hAnsi="Agency FB"/>
          <w:b/>
          <w:bCs/>
          <w:sz w:val="40"/>
          <w:szCs w:val="40"/>
        </w:rPr>
        <w:t>Website: [</w:t>
      </w:r>
      <w:r w:rsidRPr="00C4233B">
        <w:rPr>
          <w:rFonts w:ascii="Agency FB" w:hAnsi="Agency FB"/>
          <w:b/>
          <w:bCs/>
          <w:sz w:val="40"/>
          <w:szCs w:val="40"/>
        </w:rPr>
        <w:t>https.//</w:t>
      </w:r>
      <w:r>
        <w:rPr>
          <w:rFonts w:ascii="Agency FB" w:hAnsi="Agency FB"/>
          <w:b/>
          <w:bCs/>
          <w:sz w:val="40"/>
          <w:szCs w:val="40"/>
        </w:rPr>
        <w:t>www.</w:t>
      </w:r>
      <w:r w:rsidRPr="00C4233B">
        <w:rPr>
          <w:rFonts w:ascii="Agency FB" w:hAnsi="Agency FB"/>
          <w:b/>
          <w:bCs/>
          <w:sz w:val="40"/>
          <w:szCs w:val="40"/>
        </w:rPr>
        <w:t>kvb-nhl.cup-vercel.app</w:t>
      </w:r>
      <w:r w:rsidRPr="00C4233B">
        <w:rPr>
          <w:rFonts w:ascii="Agency FB" w:hAnsi="Agency FB"/>
          <w:b/>
          <w:bCs/>
          <w:sz w:val="40"/>
          <w:szCs w:val="40"/>
        </w:rPr>
        <w:t>]</w:t>
      </w:r>
    </w:p>
    <w:p w14:paraId="1CA28569" w14:textId="77777777" w:rsidR="00C4233B" w:rsidRPr="00C4233B" w:rsidRDefault="00C4233B" w:rsidP="00C4233B">
      <w:pPr>
        <w:numPr>
          <w:ilvl w:val="0"/>
          <w:numId w:val="23"/>
        </w:numPr>
        <w:rPr>
          <w:rFonts w:ascii="Agency FB" w:hAnsi="Agency FB"/>
          <w:b/>
          <w:bCs/>
          <w:sz w:val="40"/>
          <w:szCs w:val="40"/>
          <w:lang w:val="de-DE"/>
        </w:rPr>
      </w:pPr>
      <w:r w:rsidRPr="00C4233B">
        <w:rPr>
          <w:rFonts w:ascii="Agency FB" w:hAnsi="Agency FB"/>
          <w:b/>
          <w:bCs/>
          <w:sz w:val="40"/>
          <w:szCs w:val="40"/>
          <w:lang w:val="de-DE"/>
        </w:rPr>
        <w:t>Instagram/Facebook: [optional]</w:t>
      </w:r>
    </w:p>
    <w:p w14:paraId="0E325693" w14:textId="77777777" w:rsidR="00C4233B" w:rsidRPr="00C4233B" w:rsidRDefault="00C4233B" w:rsidP="00C4233B">
      <w:pPr>
        <w:ind w:left="360"/>
        <w:rPr>
          <w:rFonts w:ascii="Agency FB" w:hAnsi="Agency FB"/>
          <w:b/>
          <w:bCs/>
          <w:sz w:val="40"/>
          <w:szCs w:val="40"/>
          <w:lang w:val="de-DE"/>
        </w:rPr>
      </w:pPr>
    </w:p>
    <w:p w14:paraId="4C7EE5E5" w14:textId="20DC9B30" w:rsidR="00C4233B" w:rsidRPr="00C4233B" w:rsidRDefault="00C4233B" w:rsidP="00C4233B">
      <w:pPr>
        <w:ind w:left="360"/>
        <w:rPr>
          <w:rFonts w:ascii="Agency FB" w:hAnsi="Agency FB"/>
          <w:sz w:val="40"/>
          <w:szCs w:val="40"/>
          <w:lang w:val="de-DE"/>
        </w:rPr>
      </w:pPr>
    </w:p>
    <w:p w14:paraId="185815CF" w14:textId="3B464F25" w:rsidR="00C4233B" w:rsidRPr="00C4233B" w:rsidRDefault="00C4233B" w:rsidP="00C4233B">
      <w:pPr>
        <w:ind w:left="360"/>
        <w:rPr>
          <w:rFonts w:ascii="Agency FB" w:hAnsi="Agency FB"/>
          <w:sz w:val="48"/>
          <w:szCs w:val="48"/>
          <w:lang w:val="de-DE"/>
        </w:rPr>
      </w:pPr>
    </w:p>
    <w:p w14:paraId="7C23201A" w14:textId="77777777" w:rsidR="00C4233B" w:rsidRPr="00C4233B" w:rsidRDefault="00C4233B" w:rsidP="00C4233B">
      <w:pPr>
        <w:ind w:left="360"/>
        <w:rPr>
          <w:rFonts w:ascii="Agency FB" w:hAnsi="Agency FB"/>
          <w:sz w:val="48"/>
          <w:szCs w:val="48"/>
          <w:lang w:val="de-DE"/>
        </w:rPr>
      </w:pPr>
    </w:p>
    <w:p w14:paraId="6C72A0D0" w14:textId="77777777" w:rsidR="008B7461" w:rsidRPr="008B7461" w:rsidRDefault="008B7461" w:rsidP="008B7461">
      <w:pPr>
        <w:rPr>
          <w:rFonts w:ascii="Agency FB" w:hAnsi="Agency FB"/>
          <w:sz w:val="48"/>
          <w:szCs w:val="48"/>
          <w:lang w:val="de-DE"/>
        </w:rPr>
      </w:pPr>
    </w:p>
    <w:sectPr w:rsidR="008B7461" w:rsidRPr="008B74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D076D8"/>
    <w:multiLevelType w:val="multilevel"/>
    <w:tmpl w:val="FCC0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C65C60"/>
    <w:multiLevelType w:val="multilevel"/>
    <w:tmpl w:val="700E4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1" w15:restartNumberingAfterBreak="0">
    <w:nsid w:val="361E6D22"/>
    <w:multiLevelType w:val="multilevel"/>
    <w:tmpl w:val="FB1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2379A"/>
    <w:multiLevelType w:val="multilevel"/>
    <w:tmpl w:val="9174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A6D2F3F"/>
    <w:multiLevelType w:val="multilevel"/>
    <w:tmpl w:val="7E8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C3B84"/>
    <w:multiLevelType w:val="multilevel"/>
    <w:tmpl w:val="DA2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81AE3"/>
    <w:multiLevelType w:val="multilevel"/>
    <w:tmpl w:val="4BB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6404C"/>
    <w:multiLevelType w:val="multilevel"/>
    <w:tmpl w:val="B8E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3349C"/>
    <w:multiLevelType w:val="multilevel"/>
    <w:tmpl w:val="0930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A3B39"/>
    <w:multiLevelType w:val="multilevel"/>
    <w:tmpl w:val="863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32B66"/>
    <w:multiLevelType w:val="multilevel"/>
    <w:tmpl w:val="67D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D5BF1"/>
    <w:multiLevelType w:val="hybridMultilevel"/>
    <w:tmpl w:val="59581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C2BAA"/>
    <w:multiLevelType w:val="multilevel"/>
    <w:tmpl w:val="90AC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02020"/>
    <w:multiLevelType w:val="multilevel"/>
    <w:tmpl w:val="408A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8282">
    <w:abstractNumId w:val="8"/>
  </w:num>
  <w:num w:numId="2" w16cid:durableId="246884727">
    <w:abstractNumId w:val="6"/>
  </w:num>
  <w:num w:numId="3" w16cid:durableId="26881912">
    <w:abstractNumId w:val="5"/>
  </w:num>
  <w:num w:numId="4" w16cid:durableId="124929811">
    <w:abstractNumId w:val="4"/>
  </w:num>
  <w:num w:numId="5" w16cid:durableId="579145939">
    <w:abstractNumId w:val="7"/>
  </w:num>
  <w:num w:numId="6" w16cid:durableId="29575959">
    <w:abstractNumId w:val="3"/>
  </w:num>
  <w:num w:numId="7" w16cid:durableId="1005936673">
    <w:abstractNumId w:val="2"/>
  </w:num>
  <w:num w:numId="8" w16cid:durableId="920061898">
    <w:abstractNumId w:val="1"/>
  </w:num>
  <w:num w:numId="9" w16cid:durableId="1205823634">
    <w:abstractNumId w:val="0"/>
  </w:num>
  <w:num w:numId="10" w16cid:durableId="943147263">
    <w:abstractNumId w:val="12"/>
  </w:num>
  <w:num w:numId="11" w16cid:durableId="634221733">
    <w:abstractNumId w:val="20"/>
  </w:num>
  <w:num w:numId="12" w16cid:durableId="974023447">
    <w:abstractNumId w:val="10"/>
  </w:num>
  <w:num w:numId="13" w16cid:durableId="1522087614">
    <w:abstractNumId w:val="13"/>
  </w:num>
  <w:num w:numId="14" w16cid:durableId="787506748">
    <w:abstractNumId w:val="15"/>
  </w:num>
  <w:num w:numId="15" w16cid:durableId="1335645534">
    <w:abstractNumId w:val="19"/>
  </w:num>
  <w:num w:numId="16" w16cid:durableId="355810952">
    <w:abstractNumId w:val="14"/>
  </w:num>
  <w:num w:numId="17" w16cid:durableId="705518990">
    <w:abstractNumId w:val="11"/>
  </w:num>
  <w:num w:numId="18" w16cid:durableId="303507391">
    <w:abstractNumId w:val="18"/>
  </w:num>
  <w:num w:numId="19" w16cid:durableId="458063828">
    <w:abstractNumId w:val="9"/>
  </w:num>
  <w:num w:numId="20" w16cid:durableId="1197544167">
    <w:abstractNumId w:val="17"/>
  </w:num>
  <w:num w:numId="21" w16cid:durableId="1686009355">
    <w:abstractNumId w:val="21"/>
  </w:num>
  <w:num w:numId="22" w16cid:durableId="261232850">
    <w:abstractNumId w:val="16"/>
  </w:num>
  <w:num w:numId="23" w16cid:durableId="19727824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D7C"/>
    <w:rsid w:val="008B7461"/>
    <w:rsid w:val="00AA1D8D"/>
    <w:rsid w:val="00B47730"/>
    <w:rsid w:val="00C4233B"/>
    <w:rsid w:val="00CB0664"/>
    <w:rsid w:val="00E43B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641F6B"/>
  <w14:defaultImageDpi w14:val="300"/>
  <w15:docId w15:val="{53D18D03-D62C-4B77-9D66-24FBD56A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bsatz-Standardschriftart"/>
    <w:uiPriority w:val="99"/>
    <w:unhideWhenUsed/>
    <w:rsid w:val="00C4233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233B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C423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earenaplzen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399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Erik Schmidt</cp:lastModifiedBy>
  <cp:revision>2</cp:revision>
  <dcterms:created xsi:type="dcterms:W3CDTF">2013-12-23T23:15:00Z</dcterms:created>
  <dcterms:modified xsi:type="dcterms:W3CDTF">2025-05-27T17:21:00Z</dcterms:modified>
  <cp:category/>
</cp:coreProperties>
</file>